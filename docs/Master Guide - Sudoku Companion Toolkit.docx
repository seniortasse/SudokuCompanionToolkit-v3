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Guide — Sudoku Companion Toolkit</w:t>
      </w:r>
    </w:p>
    <w:p>
      <w:r>
        <w:t xml:space="preserve">Welcome! This guide walks you from zero to a complete demo: </w:t>
      </w:r>
      <w:r>
        <w:rPr>
          <w:b/>
        </w:rPr>
        <w:t>photo → rectify → candidates → next moves → overlays → storyboard → GIF/MP4</w:t>
      </w:r>
    </w:p>
    <w:p>
      <w:pPr>
        <w:pStyle w:val="Heading1"/>
      </w:pPr>
      <w:r>
        <w:t>Who this is for</w:t>
      </w:r>
    </w:p>
    <w:p>
      <w:r>
        <w:t>Creators or PMs who want to see the end-to-end experience without deep coding.</w:t>
      </w:r>
    </w:p>
    <w:p>
      <w:pPr>
        <w:pStyle w:val="Heading1"/>
      </w:pPr>
      <w:r>
        <w:t>What you need</w:t>
      </w:r>
    </w:p>
    <w:p>
      <w:r>
        <w:t>• A computer with Python 3.10+ installed (macOS, Windows, or Linux).</w:t>
      </w:r>
    </w:p>
    <w:p>
      <w:r>
        <w:t>• A Sudoku photo (from your book).</w:t>
      </w:r>
    </w:p>
    <w:p>
      <w:r>
        <w:t>• Basic terminal access (Terminal on macOS, PowerShell on Windows).</w:t>
      </w:r>
    </w:p>
    <w:p>
      <w:pPr>
        <w:pStyle w:val="Heading1"/>
      </w:pPr>
      <w:r>
        <w:t>1) Download the toolkit</w:t>
      </w:r>
    </w:p>
    <w:p>
      <w:r>
        <w:t>Unzip the archive into any folder. In your terminal, cd into the folder (the one containing README.md).</w:t>
      </w:r>
    </w:p>
    <w:p>
      <w:pPr>
        <w:pStyle w:val="Heading1"/>
      </w:pPr>
      <w:r>
        <w:t>2) Create a virtual environment</w:t>
      </w:r>
    </w:p>
    <w:p>
      <w:r>
        <w:t>macOS / Linux:</w:t>
      </w:r>
    </w:p>
    <w:p>
      <w:r>
        <w:t>python -m venv .venv &amp;&amp; source .venv/bin/activate</w:t>
      </w:r>
    </w:p>
    <w:p>
      <w:r>
        <w:t>Windows (PowerShell):</w:t>
      </w:r>
    </w:p>
    <w:p>
      <w:r>
        <w:t>.venv\Scripts\Activate.ps1</w:t>
      </w:r>
    </w:p>
    <w:p>
      <w:pPr>
        <w:pStyle w:val="Heading1"/>
      </w:pPr>
      <w:r>
        <w:t>3) Install minimal dependencies</w:t>
      </w:r>
    </w:p>
    <w:p>
      <w:r>
        <w:t>pip install -r requirements.txt</w:t>
      </w:r>
    </w:p>
    <w:p>
      <w:pPr>
        <w:pStyle w:val="Heading1"/>
      </w:pPr>
      <w:r>
        <w:t>4) Run a quick end-to-end demo</w:t>
      </w:r>
    </w:p>
    <w:p>
      <w:r>
        <w:t>This demo uses a mock classifier (no ML training needed):</w:t>
      </w:r>
    </w:p>
    <w:p>
      <w:r>
        <w:t>a) Generate overlays and moves JSON:</w:t>
      </w:r>
    </w:p>
    <w:p>
      <w:r>
        <w:t>python apps/cli/demo_cli_overlay.py --image /path/to/photo.jpg --out demo_export --mode demo --max_moves 5 &gt; demo_export/moves.json</w:t>
      </w:r>
    </w:p>
    <w:p>
      <w:r>
        <w:t>b) Open demo_export/ in your file explorer—you should see:</w:t>
      </w:r>
    </w:p>
    <w:p>
      <w:r>
        <w:t xml:space="preserve">   • board_warped.png — rectified board</w:t>
      </w:r>
    </w:p>
    <w:p>
      <w:r>
        <w:t xml:space="preserve">   • overlay_move_01.jpg, overlay_move_02.jpg, ... — annotated moves</w:t>
      </w:r>
    </w:p>
    <w:p>
      <w:r>
        <w:t xml:space="preserve">   • moves.json — the printed JSON with suggested moves</w:t>
      </w:r>
    </w:p>
    <w:p>
      <w:r>
        <w:t>c) Create a storyboard sheet (Letter or A4):</w:t>
      </w:r>
    </w:p>
    <w:p>
      <w:r>
        <w:t>python apps/cli/storyboard_sheet.py --dir demo_export --out demo_export/storyboard --paper letter --cols 2 --json demo_export/moves.json</w:t>
      </w:r>
    </w:p>
    <w:p>
      <w:r>
        <w:t>d) Make animations:</w:t>
      </w:r>
    </w:p>
    <w:p>
      <w:r>
        <w:t>python apps/cli/animate_gif.py --dir demo_export --out demo_export/moves.gif</w:t>
      </w:r>
    </w:p>
    <w:p>
      <w:r>
        <w:t>python apps/cli/animate_mp4.py --dir demo_export --out demo_export/moves.mp4</w:t>
      </w:r>
    </w:p>
    <w:p>
      <w:pPr>
        <w:pStyle w:val="Heading1"/>
      </w:pPr>
      <w:r>
        <w:t>5) (Optional) Train the small cell model</w:t>
      </w:r>
    </w:p>
    <w:p>
      <w:r>
        <w:t>If you want the model to read digits &amp; notes instead of using the mock classifier:</w:t>
      </w:r>
    </w:p>
    <w:p>
      <w:r>
        <w:t>a) Install training extras:</w:t>
      </w:r>
    </w:p>
    <w:p>
      <w:r>
        <w:t>pip install -r requirements-train.txt</w:t>
      </w:r>
    </w:p>
    <w:p>
      <w:r>
        <w:t>b) Generate synthetic data:</w:t>
      </w:r>
    </w:p>
    <w:p>
      <w:r>
        <w:t>python vision/cell_model/make_synthetic_cells_plus.py --out data/synth_plus --train 5000 --val 1000</w:t>
      </w:r>
    </w:p>
    <w:p>
      <w:r>
        <w:t>c) Train:</w:t>
      </w:r>
    </w:p>
    <w:p>
      <w:r>
        <w:t>python vision/cell_model/train_cell_model.py --root data/synth_plus --epochs 3 --bs 256 --train_steps 200 --val_steps 40</w:t>
      </w:r>
    </w:p>
    <w:p>
      <w:r>
        <w:t>d) Convert to TFLite or CoreML (for mobile):</w:t>
      </w:r>
    </w:p>
    <w:p>
      <w:r>
        <w:t>python vision/cell_model/convert_to_tflite.py --keras checkpoints/sudoku_cell_model.keras --manifests data/synth_plus/train_manifest.jsonl data/synth_plus/val_manifest.jsonl --out checkpoints/sudoku_cell_model_int8.tflite</w:t>
      </w:r>
    </w:p>
    <w:p>
      <w:pPr>
        <w:pStyle w:val="Heading1"/>
      </w:pPr>
      <w:r>
        <w:t>6) (Optional) Run the Tool API</w:t>
      </w:r>
    </w:p>
    <w:p>
      <w:r>
        <w:t>pip install -r requirements-api.txt</w:t>
      </w:r>
    </w:p>
    <w:p>
      <w:r>
        <w:t>uvicorn apps.api.sudoku_tool_api:app --reload</w:t>
      </w:r>
    </w:p>
    <w:p>
      <w:pPr>
        <w:pStyle w:val="Heading1"/>
      </w:pPr>
      <w:r>
        <w:t>Troubleshooting</w:t>
      </w:r>
    </w:p>
    <w:p>
      <w:r>
        <w:t>• If Python says 'command not found', try 'python3' instead of 'python'.</w:t>
      </w:r>
    </w:p>
    <w:p>
      <w:r>
        <w:t>• If GIF/MP4 generation fails, ensure 'imageio' &amp; 'imageio-ffmpeg' installed (already in requirements).</w:t>
      </w:r>
    </w:p>
    <w:p>
      <w:r>
        <w:t>• For training: TensorFlow can be heavy; ensure you have enough disk/RAM. CPU-only installs are fine for small experiments.</w:t>
      </w:r>
    </w:p>
    <w:p>
      <w:pPr>
        <w:pStyle w:val="Heading1"/>
      </w:pPr>
      <w:r>
        <w:t>Folder overview</w:t>
      </w:r>
    </w:p>
    <w:p>
      <w:r>
        <w:t>docs/ — Master Guide, LLM prompt, training notes</w:t>
      </w:r>
    </w:p>
    <w:p>
      <w:r>
        <w:t>vision/ — OpenCV rectifier + model training</w:t>
      </w:r>
    </w:p>
    <w:p>
      <w:r>
        <w:t>solver/ — human-style solver + tool layer</w:t>
      </w:r>
    </w:p>
    <w:p>
      <w:r>
        <w:t>apps/cli/ — demos &amp; visualization</w:t>
      </w:r>
    </w:p>
    <w:p>
      <w:r>
        <w:t>apps/api/ — optional FastAPI server</w:t>
      </w:r>
    </w:p>
    <w:p>
      <w:r>
        <w:t>mobile/ — Android/iOS inference stubs</w:t>
      </w:r>
    </w:p>
    <w:p>
      <w:r>
        <w:t>That's it—enjoy the demo!</w:t>
      </w:r>
    </w:p>
    <w:p>
      <w:pPr>
        <w:pStyle w:val="Heading1"/>
      </w:pPr>
      <w:r>
        <w:t>Appendix — Sample &amp; Makefile</w:t>
      </w:r>
    </w:p>
    <w:p>
      <w:r>
        <w:t>Use the provided sample image and Makefile to run everything with a few commands:</w:t>
      </w:r>
    </w:p>
    <w:p>
      <w:r>
        <w:t>1) Open Terminal/PowerShell in the toolkit folder.</w:t>
      </w:r>
    </w:p>
    <w:p>
      <w:r>
        <w:t>2) Run: make install</w:t>
      </w:r>
    </w:p>
    <w:p>
      <w:r>
        <w:t>3) Run: make demo</w:t>
      </w:r>
    </w:p>
    <w:p>
      <w:r>
        <w:t>4) Optionally: make storyboard, make gif, make mp4, or make all</w:t>
      </w:r>
    </w:p>
    <w:p>
      <w:r>
        <w:t>The sample is at samples/sample_puzzle.jpg; outputs go to demo_export/.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